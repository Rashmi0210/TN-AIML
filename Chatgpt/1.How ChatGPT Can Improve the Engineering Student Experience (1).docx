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9AA9" w14:textId="77777777" w:rsidR="00123BCA" w:rsidRPr="005A5978" w:rsidRDefault="00000000" w:rsidP="005A5978">
      <w:pPr>
        <w:pStyle w:val="Title"/>
        <w:rPr>
          <w:rFonts w:cstheme="majorHAnsi"/>
          <w:color w:val="auto"/>
          <w:sz w:val="24"/>
          <w:szCs w:val="24"/>
        </w:rPr>
      </w:pPr>
      <w:r w:rsidRPr="005A5978">
        <w:rPr>
          <w:rFonts w:cstheme="majorHAnsi"/>
          <w:color w:val="auto"/>
          <w:sz w:val="24"/>
          <w:szCs w:val="24"/>
        </w:rPr>
        <w:t>How ChatGPT Can Improve the Engineering Student Experience</w:t>
      </w:r>
    </w:p>
    <w:p w14:paraId="73965252" w14:textId="77777777" w:rsidR="00123BCA" w:rsidRPr="005A5978" w:rsidRDefault="00000000" w:rsidP="005A5978">
      <w:pPr>
        <w:pStyle w:val="Heading1"/>
        <w:rPr>
          <w:rFonts w:cstheme="majorHAnsi"/>
          <w:color w:val="auto"/>
          <w:sz w:val="24"/>
          <w:szCs w:val="24"/>
        </w:rPr>
      </w:pPr>
      <w:r w:rsidRPr="005A5978">
        <w:rPr>
          <w:rFonts w:cstheme="majorHAnsi"/>
          <w:color w:val="auto"/>
          <w:sz w:val="24"/>
          <w:szCs w:val="24"/>
        </w:rPr>
        <w:t>Introduction</w:t>
      </w:r>
    </w:p>
    <w:p w14:paraId="68E118B6"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ChatGPT, as an advanced AI language model, holds tremendous potential for enhancing the educational experience of engineering students. This document explores various ways in which ChatGPT can be utilized to improve learning, creativity, and problem-solving skills in an engineering context.</w:t>
      </w:r>
    </w:p>
    <w:p w14:paraId="30B21DF7" w14:textId="77777777" w:rsidR="005A5978" w:rsidRDefault="00000000" w:rsidP="005A5978">
      <w:pPr>
        <w:pStyle w:val="Heading1"/>
        <w:rPr>
          <w:rFonts w:cstheme="majorHAnsi"/>
          <w:b w:val="0"/>
          <w:bCs w:val="0"/>
          <w:color w:val="auto"/>
          <w:sz w:val="24"/>
          <w:szCs w:val="24"/>
        </w:rPr>
      </w:pPr>
      <w:r w:rsidRPr="005A5978">
        <w:rPr>
          <w:rFonts w:cstheme="majorHAnsi"/>
          <w:color w:val="auto"/>
          <w:sz w:val="24"/>
          <w:szCs w:val="24"/>
        </w:rPr>
        <w:t>Enhancing Academic Learning</w:t>
      </w:r>
      <w:r w:rsidRPr="005A5978">
        <w:rPr>
          <w:rFonts w:cstheme="majorHAnsi"/>
          <w:b w:val="0"/>
          <w:bCs w:val="0"/>
          <w:color w:val="auto"/>
          <w:sz w:val="24"/>
          <w:szCs w:val="24"/>
        </w:rPr>
        <w:br/>
        <w:t>Example 1: Explain object-oriented programming.</w:t>
      </w:r>
      <w:r w:rsidRPr="005A5978">
        <w:rPr>
          <w:rFonts w:cstheme="majorHAnsi"/>
          <w:b w:val="0"/>
          <w:bCs w:val="0"/>
          <w:color w:val="auto"/>
          <w:sz w:val="24"/>
          <w:szCs w:val="24"/>
        </w:rPr>
        <w:br/>
        <w:t>Output 1: Object-oriented programming (OOP) is a programming paradigm based on the concept of 'objects'...</w:t>
      </w:r>
      <w:r w:rsidRPr="005A5978">
        <w:rPr>
          <w:rFonts w:cstheme="majorHAnsi"/>
          <w:b w:val="0"/>
          <w:bCs w:val="0"/>
          <w:color w:val="auto"/>
          <w:sz w:val="24"/>
          <w:szCs w:val="24"/>
        </w:rPr>
        <w:br/>
        <w:t>Example 2: Describe the difference between SQL and NoSQL databases.</w:t>
      </w:r>
      <w:r w:rsidRPr="005A5978">
        <w:rPr>
          <w:rFonts w:cstheme="majorHAnsi"/>
          <w:b w:val="0"/>
          <w:bCs w:val="0"/>
          <w:color w:val="auto"/>
          <w:sz w:val="24"/>
          <w:szCs w:val="24"/>
        </w:rPr>
        <w:br/>
        <w:t>Output 2: SQL databases are relational, table-based databases, whereas NoSQL databases are non-relational...</w:t>
      </w:r>
      <w:r w:rsidRPr="005A5978">
        <w:rPr>
          <w:rFonts w:cstheme="majorHAnsi"/>
          <w:b w:val="0"/>
          <w:bCs w:val="0"/>
          <w:color w:val="auto"/>
          <w:sz w:val="24"/>
          <w:szCs w:val="24"/>
        </w:rPr>
        <w:br/>
      </w:r>
      <w:r w:rsidRPr="005A5978">
        <w:rPr>
          <w:rFonts w:cstheme="majorHAnsi"/>
          <w:b w:val="0"/>
          <w:bCs w:val="0"/>
          <w:color w:val="auto"/>
          <w:sz w:val="24"/>
          <w:szCs w:val="24"/>
        </w:rPr>
        <w:br/>
      </w:r>
    </w:p>
    <w:p w14:paraId="5E2B9428" w14:textId="6AC8B419" w:rsidR="00123BCA" w:rsidRPr="005A5978" w:rsidRDefault="00000000" w:rsidP="005A5978">
      <w:pPr>
        <w:pStyle w:val="Heading1"/>
        <w:jc w:val="both"/>
        <w:rPr>
          <w:rFonts w:cstheme="majorHAnsi"/>
          <w:b w:val="0"/>
          <w:bCs w:val="0"/>
          <w:color w:val="auto"/>
          <w:sz w:val="24"/>
          <w:szCs w:val="24"/>
        </w:rPr>
      </w:pPr>
      <w:r w:rsidRPr="005A5978">
        <w:rPr>
          <w:rFonts w:cstheme="majorHAnsi"/>
          <w:b w:val="0"/>
          <w:bCs w:val="0"/>
          <w:color w:val="auto"/>
          <w:sz w:val="24"/>
          <w:szCs w:val="24"/>
        </w:rPr>
        <w:t>ChatGPT can play a pivotal role in explaining complex engineering concepts, providing tutorials on engineering software, and assisting international students with language translation.</w:t>
      </w:r>
    </w:p>
    <w:p w14:paraId="48DFA01E" w14:textId="79C62AC0" w:rsidR="00123BCA" w:rsidRPr="005A5978" w:rsidRDefault="00000000" w:rsidP="005A5978">
      <w:pPr>
        <w:pStyle w:val="Heading1"/>
        <w:rPr>
          <w:rFonts w:cstheme="majorHAnsi"/>
          <w:b w:val="0"/>
          <w:bCs w:val="0"/>
          <w:color w:val="auto"/>
          <w:sz w:val="24"/>
          <w:szCs w:val="24"/>
        </w:rPr>
      </w:pPr>
      <w:r w:rsidRPr="005A5978">
        <w:rPr>
          <w:rFonts w:cstheme="majorHAnsi"/>
          <w:color w:val="auto"/>
          <w:sz w:val="24"/>
          <w:szCs w:val="24"/>
        </w:rPr>
        <w:t>Assisting in Project Work</w:t>
      </w:r>
      <w:r w:rsidRPr="005A5978">
        <w:rPr>
          <w:rFonts w:cstheme="majorHAnsi"/>
          <w:b w:val="0"/>
          <w:bCs w:val="0"/>
          <w:color w:val="auto"/>
          <w:sz w:val="24"/>
          <w:szCs w:val="24"/>
        </w:rPr>
        <w:br/>
        <w:t>Example 1: Provide an algorithm for a sorting problem.</w:t>
      </w:r>
      <w:r w:rsidRPr="005A5978">
        <w:rPr>
          <w:rFonts w:cstheme="majorHAnsi"/>
          <w:b w:val="0"/>
          <w:bCs w:val="0"/>
          <w:color w:val="auto"/>
          <w:sz w:val="24"/>
          <w:szCs w:val="24"/>
        </w:rPr>
        <w:br/>
        <w:t>Output 1: A common algorithm for sorting is QuickSort...</w:t>
      </w:r>
      <w:r w:rsidRPr="005A5978">
        <w:rPr>
          <w:rFonts w:cstheme="majorHAnsi"/>
          <w:b w:val="0"/>
          <w:bCs w:val="0"/>
          <w:color w:val="auto"/>
          <w:sz w:val="24"/>
          <w:szCs w:val="24"/>
        </w:rPr>
        <w:br/>
        <w:t>Example 2: Suggest improvements for a piece of Python code.</w:t>
      </w:r>
      <w:r w:rsidRPr="005A5978">
        <w:rPr>
          <w:rFonts w:cstheme="majorHAnsi"/>
          <w:b w:val="0"/>
          <w:bCs w:val="0"/>
          <w:color w:val="auto"/>
          <w:sz w:val="24"/>
          <w:szCs w:val="24"/>
        </w:rPr>
        <w:br/>
        <w:t>Output 2: To optimize your Python code, consider using list comprehensions...</w:t>
      </w:r>
      <w:r w:rsidRPr="005A5978">
        <w:rPr>
          <w:rFonts w:cstheme="majorHAnsi"/>
          <w:b w:val="0"/>
          <w:bCs w:val="0"/>
          <w:color w:val="auto"/>
          <w:sz w:val="24"/>
          <w:szCs w:val="24"/>
        </w:rPr>
        <w:br/>
      </w:r>
    </w:p>
    <w:p w14:paraId="460E73B8"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Engineering projects can benefit from ChatGPT's ability to brainstorm ideas, provide coding assistance, and offer design and simulation tips.</w:t>
      </w:r>
    </w:p>
    <w:p w14:paraId="337A24FF" w14:textId="4262F166" w:rsidR="00123BCA" w:rsidRPr="005A5978" w:rsidRDefault="00000000" w:rsidP="005A5978">
      <w:pPr>
        <w:pStyle w:val="Heading1"/>
        <w:rPr>
          <w:rFonts w:cstheme="majorHAnsi"/>
          <w:b w:val="0"/>
          <w:bCs w:val="0"/>
          <w:color w:val="auto"/>
          <w:sz w:val="24"/>
          <w:szCs w:val="24"/>
        </w:rPr>
      </w:pPr>
      <w:r w:rsidRPr="005A5978">
        <w:rPr>
          <w:rFonts w:cstheme="majorHAnsi"/>
          <w:color w:val="auto"/>
          <w:sz w:val="24"/>
          <w:szCs w:val="24"/>
        </w:rPr>
        <w:lastRenderedPageBreak/>
        <w:t>Facilitating Research and Innovation</w:t>
      </w:r>
      <w:r w:rsidRPr="005A5978">
        <w:rPr>
          <w:rFonts w:cstheme="majorHAnsi"/>
          <w:b w:val="0"/>
          <w:bCs w:val="0"/>
          <w:color w:val="auto"/>
          <w:sz w:val="24"/>
          <w:szCs w:val="24"/>
        </w:rPr>
        <w:br/>
        <w:t>Example 1: Summarize recent advancements in artificial intelligence.</w:t>
      </w:r>
      <w:r w:rsidRPr="005A5978">
        <w:rPr>
          <w:rFonts w:cstheme="majorHAnsi"/>
          <w:b w:val="0"/>
          <w:bCs w:val="0"/>
          <w:color w:val="auto"/>
          <w:sz w:val="24"/>
          <w:szCs w:val="24"/>
        </w:rPr>
        <w:br/>
        <w:t>Output 1: Recent advancements in AI include the development of more sophisticated neural networks...</w:t>
      </w:r>
      <w:r w:rsidRPr="005A5978">
        <w:rPr>
          <w:rFonts w:cstheme="majorHAnsi"/>
          <w:b w:val="0"/>
          <w:bCs w:val="0"/>
          <w:color w:val="auto"/>
          <w:sz w:val="24"/>
          <w:szCs w:val="24"/>
        </w:rPr>
        <w:br/>
        <w:t>Example 2: Propose a research topic on cybersecurity.</w:t>
      </w:r>
      <w:r w:rsidRPr="005A5978">
        <w:rPr>
          <w:rFonts w:cstheme="majorHAnsi"/>
          <w:b w:val="0"/>
          <w:bCs w:val="0"/>
          <w:color w:val="auto"/>
          <w:sz w:val="24"/>
          <w:szCs w:val="24"/>
        </w:rPr>
        <w:br/>
        <w:t>Output 2: A potential research topic in cybersecurity could be the development of AI-based algorithms...</w:t>
      </w:r>
      <w:r w:rsidRPr="005A5978">
        <w:rPr>
          <w:rFonts w:cstheme="majorHAnsi"/>
          <w:b w:val="0"/>
          <w:bCs w:val="0"/>
          <w:color w:val="auto"/>
          <w:sz w:val="24"/>
          <w:szCs w:val="24"/>
        </w:rPr>
        <w:br/>
      </w:r>
      <w:r w:rsidRPr="005A5978">
        <w:rPr>
          <w:rFonts w:cstheme="majorHAnsi"/>
          <w:b w:val="0"/>
          <w:bCs w:val="0"/>
          <w:color w:val="auto"/>
          <w:sz w:val="24"/>
          <w:szCs w:val="24"/>
        </w:rPr>
        <w:br/>
      </w:r>
    </w:p>
    <w:p w14:paraId="6FEA2B97"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ChatGPT can assist in literature review, suggest research methodologies, and help in generating hypothesis and research questions.</w:t>
      </w:r>
    </w:p>
    <w:p w14:paraId="059741B6" w14:textId="68D3B463" w:rsidR="00123BCA" w:rsidRPr="005A5978" w:rsidRDefault="00000000" w:rsidP="005A5978">
      <w:pPr>
        <w:pStyle w:val="Heading1"/>
        <w:rPr>
          <w:rFonts w:cstheme="majorHAnsi"/>
          <w:b w:val="0"/>
          <w:bCs w:val="0"/>
          <w:color w:val="auto"/>
          <w:sz w:val="24"/>
          <w:szCs w:val="24"/>
        </w:rPr>
      </w:pPr>
      <w:r w:rsidRPr="005A5978">
        <w:rPr>
          <w:rFonts w:cstheme="majorHAnsi"/>
          <w:color w:val="auto"/>
          <w:sz w:val="24"/>
          <w:szCs w:val="24"/>
        </w:rPr>
        <w:t>Study and Exam Preparation</w:t>
      </w:r>
      <w:r w:rsidRPr="005A5978">
        <w:rPr>
          <w:rFonts w:cstheme="majorHAnsi"/>
          <w:b w:val="0"/>
          <w:bCs w:val="0"/>
          <w:color w:val="auto"/>
          <w:sz w:val="24"/>
          <w:szCs w:val="24"/>
        </w:rPr>
        <w:br/>
        <w:t>Example 1: Generate a study plan for an upcoming programming exam.</w:t>
      </w:r>
      <w:r w:rsidRPr="005A5978">
        <w:rPr>
          <w:rFonts w:cstheme="majorHAnsi"/>
          <w:b w:val="0"/>
          <w:bCs w:val="0"/>
          <w:color w:val="auto"/>
          <w:sz w:val="24"/>
          <w:szCs w:val="24"/>
        </w:rPr>
        <w:br/>
        <w:t>Output 1: For your programming exam, start by reviewing key concepts...</w:t>
      </w:r>
      <w:r w:rsidRPr="005A5978">
        <w:rPr>
          <w:rFonts w:cstheme="majorHAnsi"/>
          <w:b w:val="0"/>
          <w:bCs w:val="0"/>
          <w:color w:val="auto"/>
          <w:sz w:val="24"/>
          <w:szCs w:val="24"/>
        </w:rPr>
        <w:br/>
        <w:t>Example 2: Provide practice questions on data structures.</w:t>
      </w:r>
      <w:r w:rsidRPr="005A5978">
        <w:rPr>
          <w:rFonts w:cstheme="majorHAnsi"/>
          <w:b w:val="0"/>
          <w:bCs w:val="0"/>
          <w:color w:val="auto"/>
          <w:sz w:val="24"/>
          <w:szCs w:val="24"/>
        </w:rPr>
        <w:br/>
        <w:t xml:space="preserve">Output 2: 1. Explain the difference between a stack and a queue. 2. How do you implement a binary tree in </w:t>
      </w:r>
      <w:proofErr w:type="gramStart"/>
      <w:r w:rsidRPr="005A5978">
        <w:rPr>
          <w:rFonts w:cstheme="majorHAnsi"/>
          <w:b w:val="0"/>
          <w:bCs w:val="0"/>
          <w:color w:val="auto"/>
          <w:sz w:val="24"/>
          <w:szCs w:val="24"/>
        </w:rPr>
        <w:t>Java?...</w:t>
      </w:r>
      <w:proofErr w:type="gramEnd"/>
      <w:r w:rsidRPr="005A5978">
        <w:rPr>
          <w:rFonts w:cstheme="majorHAnsi"/>
          <w:b w:val="0"/>
          <w:bCs w:val="0"/>
          <w:color w:val="auto"/>
          <w:sz w:val="24"/>
          <w:szCs w:val="24"/>
        </w:rPr>
        <w:br/>
      </w:r>
      <w:r w:rsidRPr="005A5978">
        <w:rPr>
          <w:rFonts w:cstheme="majorHAnsi"/>
          <w:b w:val="0"/>
          <w:bCs w:val="0"/>
          <w:color w:val="auto"/>
          <w:sz w:val="24"/>
          <w:szCs w:val="24"/>
        </w:rPr>
        <w:br/>
      </w:r>
    </w:p>
    <w:p w14:paraId="16C08E5B"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ChatGPT can be used to create study plans, provide practice questions and answers, and share tips for effective studying.</w:t>
      </w:r>
    </w:p>
    <w:p w14:paraId="7421E51D" w14:textId="6D9BEAD6" w:rsidR="00123BCA" w:rsidRPr="005A5978" w:rsidRDefault="00000000" w:rsidP="005A5978">
      <w:pPr>
        <w:pStyle w:val="Heading1"/>
        <w:rPr>
          <w:rFonts w:cstheme="majorHAnsi"/>
          <w:b w:val="0"/>
          <w:bCs w:val="0"/>
          <w:color w:val="auto"/>
          <w:sz w:val="24"/>
          <w:szCs w:val="24"/>
        </w:rPr>
      </w:pPr>
      <w:r w:rsidRPr="005A5978">
        <w:rPr>
          <w:rFonts w:cstheme="majorHAnsi"/>
          <w:color w:val="auto"/>
          <w:sz w:val="24"/>
          <w:szCs w:val="24"/>
        </w:rPr>
        <w:t>Career Guidance and Professional Development</w:t>
      </w:r>
      <w:r w:rsidRPr="005A5978">
        <w:rPr>
          <w:rFonts w:cstheme="majorHAnsi"/>
          <w:b w:val="0"/>
          <w:bCs w:val="0"/>
          <w:color w:val="auto"/>
          <w:sz w:val="24"/>
          <w:szCs w:val="24"/>
        </w:rPr>
        <w:br/>
        <w:t>Example 1: Advice on building a portfolio for a software development job.</w:t>
      </w:r>
      <w:r w:rsidRPr="005A5978">
        <w:rPr>
          <w:rFonts w:cstheme="majorHAnsi"/>
          <w:b w:val="0"/>
          <w:bCs w:val="0"/>
          <w:color w:val="auto"/>
          <w:sz w:val="24"/>
          <w:szCs w:val="24"/>
        </w:rPr>
        <w:br/>
        <w:t>Output 1: Start by including a variety of projects that showcase your skills...</w:t>
      </w:r>
      <w:r w:rsidRPr="005A5978">
        <w:rPr>
          <w:rFonts w:cstheme="majorHAnsi"/>
          <w:b w:val="0"/>
          <w:bCs w:val="0"/>
          <w:color w:val="auto"/>
          <w:sz w:val="24"/>
          <w:szCs w:val="24"/>
        </w:rPr>
        <w:br/>
        <w:t>Example 2: Tips for preparing for a technical interview in software engineering.</w:t>
      </w:r>
      <w:r w:rsidRPr="005A5978">
        <w:rPr>
          <w:rFonts w:cstheme="majorHAnsi"/>
          <w:b w:val="0"/>
          <w:bCs w:val="0"/>
          <w:color w:val="auto"/>
          <w:sz w:val="24"/>
          <w:szCs w:val="24"/>
        </w:rPr>
        <w:br/>
        <w:t>Output 2: Understand common data structures and algorithms, as many technical interviews focus on these...</w:t>
      </w:r>
      <w:r w:rsidRPr="005A5978">
        <w:rPr>
          <w:rFonts w:cstheme="majorHAnsi"/>
          <w:b w:val="0"/>
          <w:bCs w:val="0"/>
          <w:color w:val="auto"/>
          <w:sz w:val="24"/>
          <w:szCs w:val="24"/>
        </w:rPr>
        <w:br/>
      </w:r>
    </w:p>
    <w:p w14:paraId="535F823E"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ChatGPT offers support in building resumes, preparing for job applications and technical interviews, and advising on professional networking.</w:t>
      </w:r>
    </w:p>
    <w:p w14:paraId="12147658" w14:textId="77777777" w:rsidR="00123BCA" w:rsidRPr="005A5978" w:rsidRDefault="00000000" w:rsidP="005A5978">
      <w:pPr>
        <w:pStyle w:val="Heading1"/>
        <w:rPr>
          <w:rFonts w:cstheme="majorHAnsi"/>
          <w:color w:val="auto"/>
          <w:sz w:val="24"/>
          <w:szCs w:val="24"/>
        </w:rPr>
      </w:pPr>
      <w:r w:rsidRPr="005A5978">
        <w:rPr>
          <w:rFonts w:cstheme="majorHAnsi"/>
          <w:color w:val="auto"/>
          <w:sz w:val="24"/>
          <w:szCs w:val="24"/>
        </w:rPr>
        <w:t>Conclusion</w:t>
      </w:r>
    </w:p>
    <w:p w14:paraId="360CBE13" w14:textId="77777777" w:rsidR="00123BCA" w:rsidRPr="005A5978" w:rsidRDefault="00000000" w:rsidP="005A5978">
      <w:pPr>
        <w:jc w:val="both"/>
        <w:rPr>
          <w:rFonts w:asciiTheme="majorHAnsi" w:hAnsiTheme="majorHAnsi" w:cstheme="majorHAnsi"/>
          <w:sz w:val="24"/>
          <w:szCs w:val="24"/>
        </w:rPr>
      </w:pPr>
      <w:r w:rsidRPr="005A5978">
        <w:rPr>
          <w:rFonts w:asciiTheme="majorHAnsi" w:hAnsiTheme="majorHAnsi" w:cstheme="majorHAnsi"/>
          <w:sz w:val="24"/>
          <w:szCs w:val="24"/>
        </w:rPr>
        <w:t>In conclusion, ChatGPT stands as a versatile tool that can significantly enhance the learning and professional journey of engineering students.</w:t>
      </w:r>
    </w:p>
    <w:sectPr w:rsidR="00123BCA" w:rsidRPr="005A5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197125">
    <w:abstractNumId w:val="8"/>
  </w:num>
  <w:num w:numId="2" w16cid:durableId="2026050022">
    <w:abstractNumId w:val="6"/>
  </w:num>
  <w:num w:numId="3" w16cid:durableId="527721004">
    <w:abstractNumId w:val="5"/>
  </w:num>
  <w:num w:numId="4" w16cid:durableId="902106057">
    <w:abstractNumId w:val="4"/>
  </w:num>
  <w:num w:numId="5" w16cid:durableId="321199800">
    <w:abstractNumId w:val="7"/>
  </w:num>
  <w:num w:numId="6" w16cid:durableId="2022932099">
    <w:abstractNumId w:val="3"/>
  </w:num>
  <w:num w:numId="7" w16cid:durableId="750926318">
    <w:abstractNumId w:val="2"/>
  </w:num>
  <w:num w:numId="8" w16cid:durableId="2129619895">
    <w:abstractNumId w:val="1"/>
  </w:num>
  <w:num w:numId="9" w16cid:durableId="90422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BCA"/>
    <w:rsid w:val="0015074B"/>
    <w:rsid w:val="0029639D"/>
    <w:rsid w:val="00326F90"/>
    <w:rsid w:val="005A5978"/>
    <w:rsid w:val="00AA1D8D"/>
    <w:rsid w:val="00B47730"/>
    <w:rsid w:val="00CB0664"/>
    <w:rsid w:val="00CF51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D00C0"/>
  <w14:defaultImageDpi w14:val="300"/>
  <w15:docId w15:val="{299A8B3D-922E-4448-9890-87C4DF89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generated by python-docx</dc:description>
  <cp:lastModifiedBy>Mayank Shrivastava</cp:lastModifiedBy>
  <cp:revision>2</cp:revision>
  <dcterms:created xsi:type="dcterms:W3CDTF">2023-12-27T08:18:00Z</dcterms:created>
  <dcterms:modified xsi:type="dcterms:W3CDTF">2023-12-27T08:18:00Z</dcterms:modified>
  <cp:category/>
</cp:coreProperties>
</file>